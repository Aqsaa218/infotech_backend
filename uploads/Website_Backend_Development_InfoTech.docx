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Website Backend Development &amp; Deployment Plan</w:t>
      </w:r>
    </w:p>
    <w:p>
      <w:r>
        <w:t>Company Name: InfoTech</w:t>
      </w:r>
    </w:p>
    <w:p>
      <w:r>
        <w:t>CEO: Tauqeer Ahmad Qureshi</w:t>
      </w:r>
    </w:p>
    <w:p>
      <w:r>
        <w:t>Date: 12 July, 2025</w:t>
      </w:r>
    </w:p>
    <w:p>
      <w:pPr>
        <w:pStyle w:val="Heading1"/>
      </w:pPr>
      <w:r>
        <w:t>Project Overview:</w:t>
      </w:r>
    </w:p>
    <w:p>
      <w:r>
        <w:t>The frontend development of the company website has been completed. The next phase is to build and deploy the backend using Python-based frameworks.</w:t>
      </w:r>
    </w:p>
    <w:p>
      <w:pPr>
        <w:pStyle w:val="Heading1"/>
      </w:pPr>
      <w:r>
        <w:t>Backend Framework:</w:t>
      </w:r>
    </w:p>
    <w:p>
      <w:r>
        <w:t>You may choose any of the following Python frameworks for backend development, depending on project requirements:</w:t>
      </w:r>
    </w:p>
    <w:p>
      <w:r>
        <w:t>- Django (recommended for large-scale applications with built-in admin and ORM)</w:t>
      </w:r>
    </w:p>
    <w:p>
      <w:r>
        <w:t>- Flask (recommended for lightweight or microservices-based applications)</w:t>
      </w:r>
    </w:p>
    <w:p>
      <w:r>
        <w:t>- FastAPI (for high-performance APIs with automatic documentation)</w:t>
      </w:r>
    </w:p>
    <w:p>
      <w:pPr>
        <w:pStyle w:val="Heading1"/>
      </w:pPr>
      <w:r>
        <w:t>Backend Development Goals:</w:t>
      </w:r>
    </w:p>
    <w:p>
      <w:r>
        <w:t>1. Build APIs for frontend interaction (REST or GraphQL).</w:t>
      </w:r>
    </w:p>
    <w:p>
      <w:r>
        <w:t>2. Implement user authentication and authorization.</w:t>
      </w:r>
    </w:p>
    <w:p>
      <w:r>
        <w:t>3. Connect the backend to a database (e.g., PostgreSQL, MySQL, SQLite).</w:t>
      </w:r>
    </w:p>
    <w:p>
      <w:r>
        <w:t>4. Setup file handling if required (uploads/downloads).</w:t>
      </w:r>
    </w:p>
    <w:p>
      <w:r>
        <w:t>5. Ensure data validation and error handling.</w:t>
      </w:r>
    </w:p>
    <w:p>
      <w:pPr>
        <w:pStyle w:val="Heading1"/>
      </w:pPr>
      <w:r>
        <w:t>Deployment Plan:</w:t>
      </w:r>
    </w:p>
    <w:p>
      <w:r>
        <w:t>Deploy the backend using any of the following platforms:</w:t>
      </w:r>
    </w:p>
    <w:p>
      <w:r>
        <w:t>- Render (Recommended for free deployment with auto-deploy from GitHub)</w:t>
      </w:r>
    </w:p>
    <w:p>
      <w:r>
        <w:t>- Railway (Simple to deploy Docker or Python apps)</w:t>
      </w:r>
    </w:p>
    <w:p>
      <w:r>
        <w:t>- Heroku (Legacy free tier available with verified accounts)</w:t>
      </w:r>
    </w:p>
    <w:p>
      <w:r>
        <w:t>- PythonAnywhere (Good for basic Flask/Django apps)</w:t>
      </w:r>
    </w:p>
    <w:p>
      <w:pPr>
        <w:pStyle w:val="Heading1"/>
      </w:pPr>
      <w:r>
        <w:t>Submission Checklist:</w:t>
      </w:r>
    </w:p>
    <w:p>
      <w:r>
        <w:t>✔ Backend code hosted on GitHub with proper README</w:t>
      </w:r>
    </w:p>
    <w:p>
      <w:r>
        <w:t>✔ Live deployment link</w:t>
      </w:r>
    </w:p>
    <w:p>
      <w:r>
        <w:t>✔ API documentation (Postman or Swagger)</w:t>
      </w:r>
    </w:p>
    <w:p>
      <w:r>
        <w:t>✔ Screenshots or video demo of backend in action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